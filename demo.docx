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E6D" w:rsidRDefault="00341EB0" w:rsidP="00341EB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41EB0">
        <w:rPr>
          <w:rFonts w:ascii="Times New Roman" w:hAnsi="Times New Roman" w:cs="Times New Roman"/>
          <w:b/>
          <w:sz w:val="28"/>
          <w:szCs w:val="28"/>
          <w:lang w:val="ru-RU"/>
        </w:rPr>
        <w:t>ПРОЕКТ ТЕХНИЧЕСКОГО ЗАДАНИЯ</w:t>
      </w:r>
    </w:p>
    <w:p w:rsidR="00341EB0" w:rsidRDefault="00341EB0" w:rsidP="00341EB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41EB0" w:rsidRDefault="00341EB0" w:rsidP="00341EB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41EB0" w:rsidRDefault="00341EB0" w:rsidP="00341EB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41EB0" w:rsidRDefault="00341EB0" w:rsidP="00341EB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41EB0" w:rsidRDefault="00341EB0" w:rsidP="00341EB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41EB0" w:rsidRDefault="00341EB0" w:rsidP="00341EB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Опытно-конструкторская работа</w:t>
      </w:r>
    </w:p>
    <w:p w:rsidR="00341EB0" w:rsidRPr="00341EB0" w:rsidRDefault="00341EB0" w:rsidP="00341EB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Разработка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…</w:t>
      </w:r>
    </w:p>
    <w:p w:rsidR="00341EB0" w:rsidRDefault="00341EB0" w:rsidP="00341EB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()</w:t>
      </w:r>
    </w:p>
    <w:p w:rsidR="00341EB0" w:rsidRDefault="00341EB0" w:rsidP="00341EB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41EB0" w:rsidRDefault="00341EB0" w:rsidP="00341EB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41EB0" w:rsidRDefault="00341EB0" w:rsidP="00341EB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41EB0" w:rsidRDefault="00341EB0" w:rsidP="00341EB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41EB0" w:rsidRDefault="00341EB0" w:rsidP="00341EB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41EB0" w:rsidRDefault="00341EB0" w:rsidP="00341EB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41EB0" w:rsidRDefault="00341EB0" w:rsidP="00341EB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41EB0" w:rsidRDefault="00341EB0" w:rsidP="00341EB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41EB0" w:rsidRDefault="00341EB0" w:rsidP="00341EB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41EB0" w:rsidRDefault="00341EB0" w:rsidP="00341EB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41EB0" w:rsidRDefault="00341EB0" w:rsidP="00341EB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41EB0" w:rsidRDefault="00341EB0" w:rsidP="00341EB0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41EB0" w:rsidRDefault="00341EB0" w:rsidP="00341EB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41EB0" w:rsidRDefault="00341EB0" w:rsidP="00341EB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2022 МОСКВА</w:t>
      </w:r>
    </w:p>
    <w:p w:rsidR="00341EB0" w:rsidRDefault="00341EB0" w:rsidP="00341EB0">
      <w:pPr>
        <w:pStyle w:val="ae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Технические требования….</w:t>
      </w:r>
    </w:p>
    <w:p w:rsidR="00341EB0" w:rsidRDefault="00341EB0" w:rsidP="00341EB0">
      <w:pPr>
        <w:pStyle w:val="ae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Метрологические требования </w:t>
      </w:r>
    </w:p>
    <w:p w:rsidR="00341EB0" w:rsidRDefault="00341EB0" w:rsidP="00341EB0">
      <w:pPr>
        <w:pStyle w:val="ae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Изделие должно соответствовать ГОСТ 1-2000</w:t>
      </w:r>
      <w:r w:rsidRPr="00341EB0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ГОСТ 8-2000</w:t>
      </w:r>
    </w:p>
    <w:p w:rsidR="00341EB0" w:rsidRDefault="00341EB0" w:rsidP="00341EB0">
      <w:pPr>
        <w:pStyle w:val="ae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41EB0" w:rsidRPr="00341EB0" w:rsidRDefault="00341EB0" w:rsidP="00341EB0">
      <w:pPr>
        <w:pStyle w:val="ae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Оформление документации должно соответствовать требованиям ГОСТ 2-2001, ГОСТ 9-2002, ГОСТ 8.3343.33-98</w:t>
      </w:r>
      <w:bookmarkStart w:id="0" w:name="_GoBack"/>
      <w:bookmarkEnd w:id="0"/>
    </w:p>
    <w:sectPr w:rsidR="00341EB0" w:rsidRPr="00341E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B44236"/>
    <w:multiLevelType w:val="multilevel"/>
    <w:tmpl w:val="25E06D6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z w:val="28"/>
        <w:szCs w:val="28"/>
        <w:u w:val="none"/>
        <w:effect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4">
      <w:start w:val="1"/>
      <w:numFmt w:val="none"/>
      <w:suff w:val="space"/>
      <w:lvlText w:val="Примечание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z w:val="28"/>
        <w:szCs w:val="28"/>
        <w:u w:val="none"/>
        <w:effect w:val="none"/>
      </w:rPr>
    </w:lvl>
    <w:lvl w:ilvl="5">
      <w:start w:val="1"/>
      <w:numFmt w:val="none"/>
      <w:suff w:val="space"/>
      <w:lvlText w:val="Примечания.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</w:rPr>
    </w:lvl>
    <w:lvl w:ilvl="6">
      <w:start w:val="1"/>
      <w:numFmt w:val="decimal"/>
      <w:suff w:val="space"/>
      <w:lvlText w:val="%7.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</w:rPr>
    </w:lvl>
    <w:lvl w:ilvl="7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u w:val="none"/>
        <w:effect w:val="none"/>
        <w:vertAlign w:val="baseline"/>
        <w:specVanish w:val="0"/>
      </w:rPr>
    </w:lvl>
    <w:lvl w:ilvl="8">
      <w:start w:val="1"/>
      <w:numFmt w:val="russianLower"/>
      <w:suff w:val="space"/>
      <w:lvlText w:val="%9)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</w:rPr>
    </w:lvl>
  </w:abstractNum>
  <w:abstractNum w:abstractNumId="10" w15:restartNumberingAfterBreak="0">
    <w:nsid w:val="16F4339A"/>
    <w:multiLevelType w:val="multilevel"/>
    <w:tmpl w:val="84B82E8C"/>
    <w:lvl w:ilvl="0">
      <w:start w:val="6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olor w:val="auto"/>
        <w:sz w:val="28"/>
        <w:szCs w:val="28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4">
      <w:start w:val="1"/>
      <w:numFmt w:val="none"/>
      <w:suff w:val="space"/>
      <w:lvlText w:val="Примечание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z w:val="28"/>
        <w:szCs w:val="28"/>
        <w:u w:val="none"/>
        <w:effect w:val="none"/>
      </w:rPr>
    </w:lvl>
    <w:lvl w:ilvl="5">
      <w:start w:val="1"/>
      <w:numFmt w:val="none"/>
      <w:suff w:val="space"/>
      <w:lvlText w:val="Примечания.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</w:rPr>
    </w:lvl>
    <w:lvl w:ilvl="6">
      <w:start w:val="1"/>
      <w:numFmt w:val="decimal"/>
      <w:suff w:val="space"/>
      <w:lvlText w:val="%7)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</w:rPr>
    </w:lvl>
    <w:lvl w:ilvl="7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u w:val="none"/>
        <w:effect w:val="none"/>
        <w:vertAlign w:val="baseline"/>
        <w:specVanish w:val="0"/>
      </w:rPr>
    </w:lvl>
    <w:lvl w:ilvl="8">
      <w:start w:val="1"/>
      <w:numFmt w:val="russianLower"/>
      <w:suff w:val="space"/>
      <w:lvlText w:val="%9)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</w:rPr>
    </w:lvl>
  </w:abstractNum>
  <w:abstractNum w:abstractNumId="11" w15:restartNumberingAfterBreak="0">
    <w:nsid w:val="1BA5439A"/>
    <w:multiLevelType w:val="multilevel"/>
    <w:tmpl w:val="3CFE3C70"/>
    <w:lvl w:ilvl="0">
      <w:start w:val="3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cs="Times New Roman" w:hint="default"/>
        <w:sz w:val="28"/>
        <w:szCs w:val="28"/>
      </w:rPr>
    </w:lvl>
    <w:lvl w:ilvl="1">
      <w:start w:val="2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olor w:val="auto"/>
        <w:sz w:val="28"/>
        <w:szCs w:val="28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4">
      <w:start w:val="1"/>
      <w:numFmt w:val="none"/>
      <w:suff w:val="space"/>
      <w:lvlText w:val="Примечание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z w:val="28"/>
        <w:szCs w:val="28"/>
        <w:u w:val="none"/>
        <w:effect w:val="none"/>
      </w:rPr>
    </w:lvl>
    <w:lvl w:ilvl="5">
      <w:start w:val="1"/>
      <w:numFmt w:val="none"/>
      <w:suff w:val="space"/>
      <w:lvlText w:val="Примечания.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</w:rPr>
    </w:lvl>
    <w:lvl w:ilvl="6">
      <w:start w:val="1"/>
      <w:numFmt w:val="decimal"/>
      <w:suff w:val="space"/>
      <w:lvlText w:val="%7)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</w:rPr>
    </w:lvl>
    <w:lvl w:ilvl="7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u w:val="none"/>
        <w:effect w:val="none"/>
        <w:vertAlign w:val="baseline"/>
        <w:specVanish w:val="0"/>
      </w:rPr>
    </w:lvl>
    <w:lvl w:ilvl="8">
      <w:start w:val="1"/>
      <w:numFmt w:val="russianLower"/>
      <w:suff w:val="space"/>
      <w:lvlText w:val="%9)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</w:rPr>
    </w:lvl>
  </w:abstractNum>
  <w:abstractNum w:abstractNumId="12" w15:restartNumberingAfterBreak="0">
    <w:nsid w:val="1EB94447"/>
    <w:multiLevelType w:val="multilevel"/>
    <w:tmpl w:val="6B2AC7B6"/>
    <w:lvl w:ilvl="0">
      <w:start w:val="1"/>
      <w:numFmt w:val="decimal"/>
      <w:pStyle w:val="ESKDhead2"/>
      <w:suff w:val="space"/>
      <w:lvlText w:val="%1"/>
      <w:lvlJc w:val="left"/>
      <w:pPr>
        <w:ind w:left="0" w:firstLine="709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olor w:val="auto"/>
        <w:sz w:val="28"/>
        <w:szCs w:val="28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4">
      <w:start w:val="1"/>
      <w:numFmt w:val="none"/>
      <w:suff w:val="space"/>
      <w:lvlText w:val="Примечание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z w:val="28"/>
        <w:szCs w:val="28"/>
        <w:u w:val="none"/>
        <w:effect w:val="none"/>
      </w:rPr>
    </w:lvl>
    <w:lvl w:ilvl="5">
      <w:start w:val="1"/>
      <w:numFmt w:val="none"/>
      <w:suff w:val="space"/>
      <w:lvlText w:val="Примечания.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</w:rPr>
    </w:lvl>
    <w:lvl w:ilvl="6">
      <w:start w:val="1"/>
      <w:numFmt w:val="decimal"/>
      <w:suff w:val="space"/>
      <w:lvlText w:val="%7)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</w:rPr>
    </w:lvl>
    <w:lvl w:ilvl="7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u w:val="none"/>
        <w:effect w:val="none"/>
        <w:vertAlign w:val="baseline"/>
        <w:specVanish w:val="0"/>
      </w:rPr>
    </w:lvl>
    <w:lvl w:ilvl="8">
      <w:start w:val="1"/>
      <w:numFmt w:val="russianLower"/>
      <w:suff w:val="space"/>
      <w:lvlText w:val="%9)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</w:rPr>
    </w:lvl>
  </w:abstractNum>
  <w:abstractNum w:abstractNumId="13" w15:restartNumberingAfterBreak="0">
    <w:nsid w:val="24447082"/>
    <w:multiLevelType w:val="multilevel"/>
    <w:tmpl w:val="8760E938"/>
    <w:lvl w:ilvl="0">
      <w:start w:val="5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olor w:val="auto"/>
        <w:sz w:val="28"/>
        <w:szCs w:val="28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4">
      <w:start w:val="1"/>
      <w:numFmt w:val="none"/>
      <w:suff w:val="space"/>
      <w:lvlText w:val="Примечание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z w:val="28"/>
        <w:szCs w:val="28"/>
        <w:u w:val="none"/>
        <w:effect w:val="none"/>
      </w:rPr>
    </w:lvl>
    <w:lvl w:ilvl="5">
      <w:start w:val="1"/>
      <w:numFmt w:val="none"/>
      <w:suff w:val="space"/>
      <w:lvlText w:val="Примечания.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</w:rPr>
    </w:lvl>
    <w:lvl w:ilvl="6">
      <w:start w:val="1"/>
      <w:numFmt w:val="decimal"/>
      <w:suff w:val="space"/>
      <w:lvlText w:val="%7)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</w:rPr>
    </w:lvl>
    <w:lvl w:ilvl="7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u w:val="none"/>
        <w:effect w:val="none"/>
        <w:vertAlign w:val="baseline"/>
        <w:specVanish w:val="0"/>
      </w:rPr>
    </w:lvl>
    <w:lvl w:ilvl="8">
      <w:start w:val="1"/>
      <w:numFmt w:val="russianLower"/>
      <w:suff w:val="space"/>
      <w:lvlText w:val="%9)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</w:rPr>
    </w:lvl>
  </w:abstractNum>
  <w:abstractNum w:abstractNumId="14" w15:restartNumberingAfterBreak="0">
    <w:nsid w:val="28C547FF"/>
    <w:multiLevelType w:val="multilevel"/>
    <w:tmpl w:val="E626DAD8"/>
    <w:lvl w:ilvl="0">
      <w:start w:val="4"/>
      <w:numFmt w:val="decimal"/>
      <w:pStyle w:val="ESKD"/>
      <w:suff w:val="space"/>
      <w:lvlText w:val="%1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>
      <w:start w:val="6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z w:val="28"/>
        <w:szCs w:val="28"/>
        <w:u w:val="none"/>
        <w:effect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4">
      <w:start w:val="1"/>
      <w:numFmt w:val="none"/>
      <w:suff w:val="space"/>
      <w:lvlText w:val="Примечание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z w:val="28"/>
        <w:szCs w:val="28"/>
        <w:u w:val="none"/>
        <w:effect w:val="none"/>
      </w:rPr>
    </w:lvl>
    <w:lvl w:ilvl="5">
      <w:start w:val="1"/>
      <w:numFmt w:val="none"/>
      <w:suff w:val="space"/>
      <w:lvlText w:val="Примечания.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</w:rPr>
    </w:lvl>
    <w:lvl w:ilvl="6">
      <w:start w:val="1"/>
      <w:numFmt w:val="decimal"/>
      <w:suff w:val="space"/>
      <w:lvlText w:val="%7.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</w:rPr>
    </w:lvl>
    <w:lvl w:ilvl="7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u w:val="none"/>
        <w:effect w:val="none"/>
        <w:vertAlign w:val="baseline"/>
        <w:specVanish w:val="0"/>
      </w:rPr>
    </w:lvl>
    <w:lvl w:ilvl="8">
      <w:start w:val="1"/>
      <w:numFmt w:val="russianLower"/>
      <w:suff w:val="space"/>
      <w:lvlText w:val="%9)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</w:rPr>
    </w:lvl>
  </w:abstractNum>
  <w:abstractNum w:abstractNumId="15" w15:restartNumberingAfterBreak="0">
    <w:nsid w:val="4E8224A6"/>
    <w:multiLevelType w:val="hybridMultilevel"/>
    <w:tmpl w:val="63042F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6465620"/>
    <w:multiLevelType w:val="multilevel"/>
    <w:tmpl w:val="8BEEC6FC"/>
    <w:lvl w:ilvl="0">
      <w:start w:val="7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olor w:val="auto"/>
        <w:sz w:val="28"/>
        <w:szCs w:val="28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4">
      <w:start w:val="1"/>
      <w:numFmt w:val="none"/>
      <w:suff w:val="space"/>
      <w:lvlText w:val="Примечание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z w:val="28"/>
        <w:szCs w:val="28"/>
        <w:u w:val="none"/>
        <w:effect w:val="none"/>
      </w:rPr>
    </w:lvl>
    <w:lvl w:ilvl="5">
      <w:start w:val="1"/>
      <w:numFmt w:val="none"/>
      <w:suff w:val="space"/>
      <w:lvlText w:val="Примечания.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</w:rPr>
    </w:lvl>
    <w:lvl w:ilvl="6">
      <w:start w:val="1"/>
      <w:numFmt w:val="decimal"/>
      <w:suff w:val="space"/>
      <w:lvlText w:val="%7)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</w:rPr>
    </w:lvl>
    <w:lvl w:ilvl="7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u w:val="none"/>
        <w:effect w:val="none"/>
        <w:vertAlign w:val="baseline"/>
        <w:specVanish w:val="0"/>
      </w:rPr>
    </w:lvl>
    <w:lvl w:ilvl="8">
      <w:start w:val="1"/>
      <w:numFmt w:val="russianLower"/>
      <w:suff w:val="space"/>
      <w:lvlText w:val="%9)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4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>
      <w:startOverride w:val="1"/>
    </w:lvlOverride>
  </w:num>
  <w:num w:numId="13">
    <w:abstractNumId w:val="11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>
      <w:startOverride w:val="1"/>
    </w:lvlOverride>
  </w:num>
  <w:num w:numId="14">
    <w:abstractNumId w:val="1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>
      <w:startOverride w:val="1"/>
    </w:lvlOverride>
  </w:num>
  <w:num w:numId="15">
    <w:abstractNumId w:val="1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>
      <w:startOverride w:val="1"/>
    </w:lvlOverride>
  </w:num>
  <w:num w:numId="16">
    <w:abstractNumId w:val="16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>
      <w:startOverride w:val="1"/>
    </w:lvlOverride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538F5"/>
    <w:rsid w:val="0006063C"/>
    <w:rsid w:val="000F695D"/>
    <w:rsid w:val="0012193C"/>
    <w:rsid w:val="0015074B"/>
    <w:rsid w:val="001A58C5"/>
    <w:rsid w:val="001F54A5"/>
    <w:rsid w:val="00215698"/>
    <w:rsid w:val="00244B55"/>
    <w:rsid w:val="0029639D"/>
    <w:rsid w:val="002C23EE"/>
    <w:rsid w:val="00326F90"/>
    <w:rsid w:val="00341EB0"/>
    <w:rsid w:val="003529AA"/>
    <w:rsid w:val="0045416F"/>
    <w:rsid w:val="00460929"/>
    <w:rsid w:val="00507E58"/>
    <w:rsid w:val="00563980"/>
    <w:rsid w:val="00636FAD"/>
    <w:rsid w:val="00671CC8"/>
    <w:rsid w:val="008F51DA"/>
    <w:rsid w:val="009E6ADE"/>
    <w:rsid w:val="00AA1D8D"/>
    <w:rsid w:val="00B47730"/>
    <w:rsid w:val="00B74BE8"/>
    <w:rsid w:val="00B97872"/>
    <w:rsid w:val="00BB7F50"/>
    <w:rsid w:val="00C17B45"/>
    <w:rsid w:val="00C36AB3"/>
    <w:rsid w:val="00C53BAC"/>
    <w:rsid w:val="00CB0664"/>
    <w:rsid w:val="00DC2AB5"/>
    <w:rsid w:val="00DC5E58"/>
    <w:rsid w:val="00E474F8"/>
    <w:rsid w:val="00E61992"/>
    <w:rsid w:val="00E61DB3"/>
    <w:rsid w:val="00F24E6D"/>
    <w:rsid w:val="00F73F87"/>
    <w:rsid w:val="00FB18E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95A6DE74-CB65-49C8-80A0-4135CF4D5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ESKD0">
    <w:name w:val="ESKD Знак Знак"/>
    <w:link w:val="ESKD"/>
    <w:locked/>
    <w:rsid w:val="00244B55"/>
    <w:rPr>
      <w:sz w:val="28"/>
      <w:szCs w:val="28"/>
    </w:rPr>
  </w:style>
  <w:style w:type="paragraph" w:customStyle="1" w:styleId="ESKD">
    <w:name w:val="ESKD"/>
    <w:basedOn w:val="a1"/>
    <w:link w:val="ESKD0"/>
    <w:autoRedefine/>
    <w:rsid w:val="00244B55"/>
    <w:pPr>
      <w:numPr>
        <w:numId w:val="10"/>
      </w:numPr>
      <w:tabs>
        <w:tab w:val="left" w:pos="709"/>
      </w:tabs>
      <w:spacing w:after="240" w:line="240" w:lineRule="auto"/>
      <w:jc w:val="both"/>
    </w:pPr>
    <w:rPr>
      <w:sz w:val="28"/>
      <w:szCs w:val="28"/>
    </w:rPr>
  </w:style>
  <w:style w:type="paragraph" w:customStyle="1" w:styleId="ESKDusual">
    <w:name w:val="ESKD usual"/>
    <w:basedOn w:val="a1"/>
    <w:autoRedefine/>
    <w:rsid w:val="00244B55"/>
    <w:pPr>
      <w:keepNext/>
      <w:suppressLineNumbers/>
      <w:tabs>
        <w:tab w:val="left" w:pos="709"/>
      </w:tabs>
      <w:spacing w:after="240" w:line="240" w:lineRule="auto"/>
      <w:ind w:firstLine="709"/>
      <w:jc w:val="center"/>
    </w:pPr>
    <w:rPr>
      <w:rFonts w:ascii="Arial" w:eastAsia="Times New Roman" w:hAnsi="Arial" w:cs="Arial"/>
      <w:noProof/>
      <w:sz w:val="20"/>
      <w:szCs w:val="28"/>
      <w:lang w:val="ru-RU" w:eastAsia="ru-RU"/>
    </w:rPr>
  </w:style>
  <w:style w:type="character" w:customStyle="1" w:styleId="ESKDhead1">
    <w:name w:val="ESKD_head1 Знак"/>
    <w:link w:val="ESKDhead10"/>
    <w:locked/>
    <w:rsid w:val="00244B55"/>
    <w:rPr>
      <w:rFonts w:ascii="Arial" w:hAnsi="Arial" w:cs="Arial"/>
      <w:b/>
      <w:noProof/>
      <w:szCs w:val="28"/>
    </w:rPr>
  </w:style>
  <w:style w:type="paragraph" w:customStyle="1" w:styleId="ESKDhead10">
    <w:name w:val="ESKD_head1"/>
    <w:basedOn w:val="a1"/>
    <w:link w:val="ESKDhead1"/>
    <w:autoRedefine/>
    <w:rsid w:val="00244B55"/>
    <w:pPr>
      <w:keepNext/>
      <w:tabs>
        <w:tab w:val="left" w:pos="709"/>
      </w:tabs>
      <w:suppressAutoHyphens/>
      <w:spacing w:after="240" w:line="240" w:lineRule="auto"/>
      <w:jc w:val="center"/>
      <w:outlineLvl w:val="0"/>
    </w:pPr>
    <w:rPr>
      <w:rFonts w:ascii="Arial" w:hAnsi="Arial" w:cs="Arial"/>
      <w:b/>
      <w:noProof/>
      <w:szCs w:val="28"/>
    </w:rPr>
  </w:style>
  <w:style w:type="paragraph" w:customStyle="1" w:styleId="ESKDhead2">
    <w:name w:val="ESKD_head2"/>
    <w:basedOn w:val="a1"/>
    <w:next w:val="ESKD"/>
    <w:autoRedefine/>
    <w:rsid w:val="00244B55"/>
    <w:pPr>
      <w:keepNext/>
      <w:numPr>
        <w:numId w:val="11"/>
      </w:numPr>
      <w:tabs>
        <w:tab w:val="left" w:pos="709"/>
      </w:tabs>
      <w:spacing w:after="240" w:line="240" w:lineRule="auto"/>
      <w:jc w:val="center"/>
    </w:pPr>
    <w:rPr>
      <w:rFonts w:ascii="Arial" w:eastAsia="Times New Roman" w:hAnsi="Arial" w:cs="Arial"/>
      <w:noProof/>
      <w:sz w:val="20"/>
      <w:szCs w:val="28"/>
      <w:lang w:val="ru-RU" w:eastAsia="ru-RU"/>
    </w:rPr>
  </w:style>
  <w:style w:type="character" w:customStyle="1" w:styleId="ESKDtabletxt">
    <w:name w:val="ESKD_table_txt Знак"/>
    <w:link w:val="ESKDtabletxt0"/>
    <w:locked/>
    <w:rsid w:val="00244B55"/>
    <w:rPr>
      <w:rFonts w:ascii="Arial" w:hAnsi="Arial" w:cs="Arial"/>
      <w:noProof/>
    </w:rPr>
  </w:style>
  <w:style w:type="paragraph" w:customStyle="1" w:styleId="ESKDtabletxt0">
    <w:name w:val="ESKD_table_txt"/>
    <w:basedOn w:val="a1"/>
    <w:link w:val="ESKDtabletxt"/>
    <w:autoRedefine/>
    <w:rsid w:val="00244B55"/>
    <w:pPr>
      <w:spacing w:after="0" w:line="240" w:lineRule="auto"/>
      <w:jc w:val="center"/>
    </w:pPr>
    <w:rPr>
      <w:rFonts w:ascii="Arial" w:hAnsi="Arial" w:cs="Arial"/>
      <w:noProof/>
    </w:rPr>
  </w:style>
  <w:style w:type="character" w:customStyle="1" w:styleId="Bold">
    <w:name w:val="Bold"/>
    <w:rsid w:val="00244B55"/>
    <w:rPr>
      <w:b/>
      <w:bCs w:val="0"/>
      <w:color w:val="auto"/>
      <w:sz w:val="28"/>
      <w:szCs w:val="28"/>
    </w:rPr>
  </w:style>
  <w:style w:type="character" w:customStyle="1" w:styleId="HEAD">
    <w:name w:val="HEAD"/>
    <w:rsid w:val="00244B55"/>
    <w:rPr>
      <w:b/>
      <w:bCs w:val="0"/>
      <w:caps/>
      <w:color w:val="auto"/>
      <w:sz w:val="28"/>
      <w:szCs w:val="28"/>
    </w:rPr>
  </w:style>
  <w:style w:type="character" w:customStyle="1" w:styleId="ESKD1">
    <w:name w:val="ESKD Знак"/>
    <w:rsid w:val="00244B55"/>
    <w:rPr>
      <w:sz w:val="28"/>
      <w:szCs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87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314A95D-C5B6-4F7D-88BB-67A17571A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47</Words>
  <Characters>270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316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Валентина</cp:lastModifiedBy>
  <cp:revision>23</cp:revision>
  <dcterms:created xsi:type="dcterms:W3CDTF">2013-12-23T23:15:00Z</dcterms:created>
  <dcterms:modified xsi:type="dcterms:W3CDTF">2022-05-27T14:05:00Z</dcterms:modified>
  <cp:category/>
</cp:coreProperties>
</file>